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07" w:rsidRPr="00AA2F46" w:rsidRDefault="007C6FBD" w:rsidP="005F5FAD">
      <w:pPr>
        <w:pStyle w:val="Title"/>
        <w:jc w:val="center"/>
        <w:rPr>
          <w:rFonts w:ascii="Times New Roman" w:hAnsi="Times New Roman" w:cs="Times New Roman"/>
          <w:b/>
          <w:color w:val="000000" w:themeColor="text1"/>
        </w:rPr>
      </w:pPr>
      <w:r w:rsidRPr="00AA2F46">
        <w:rPr>
          <w:rFonts w:ascii="Times New Roman" w:hAnsi="Times New Roman" w:cs="Times New Roman"/>
          <w:b/>
          <w:color w:val="000000" w:themeColor="text1"/>
        </w:rPr>
        <w:t>Week 3 Mandatory Exercises - Spring Core &amp; Spring Data JPA</w:t>
      </w:r>
    </w:p>
    <w:p w:rsidR="00572E07" w:rsidRPr="005F5FAD" w:rsidRDefault="007C6FBD" w:rsidP="005F5FA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5F5FAD">
        <w:rPr>
          <w:rFonts w:ascii="Times New Roman" w:hAnsi="Times New Roman" w:cs="Times New Roman"/>
          <w:color w:val="000000" w:themeColor="text1"/>
        </w:rPr>
        <w:t>Exercise 1: Configuring a Basic Spring Application</w:t>
      </w:r>
    </w:p>
    <w:p w:rsidR="00572E07" w:rsidRDefault="00572E07">
      <w:bookmarkStart w:id="0" w:name="_GoBack"/>
      <w:bookmarkEnd w:id="0"/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AppConfig.java</w:t>
      </w:r>
    </w:p>
    <w:p w:rsidR="00572E07" w:rsidRDefault="007C6FBD">
      <w:pPr>
        <w:ind w:left="360"/>
      </w:pPr>
      <w:r>
        <w:t>@Configuration</w:t>
      </w:r>
      <w:r>
        <w:br/>
        <w:t>public class AppConfig {</w:t>
      </w:r>
      <w:r>
        <w:br/>
        <w:t xml:space="preserve">    @Bean</w:t>
      </w:r>
      <w:r>
        <w:br/>
      </w:r>
      <w:r>
        <w:t xml:space="preserve">    public MessageService messageService() {</w:t>
      </w:r>
      <w:r>
        <w:br/>
        <w:t xml:space="preserve">        return new MessageService();</w:t>
      </w:r>
      <w:r>
        <w:br/>
        <w:t xml:space="preserve">    }</w:t>
      </w:r>
      <w:r>
        <w:br/>
        <w:t>}</w:t>
      </w:r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MessageService.java</w:t>
      </w:r>
    </w:p>
    <w:p w:rsidR="00572E07" w:rsidRDefault="007C6FBD">
      <w:pPr>
        <w:ind w:left="360"/>
      </w:pPr>
      <w:r>
        <w:t>public class MessageService {</w:t>
      </w:r>
      <w:r>
        <w:br/>
        <w:t xml:space="preserve">    public String getMessage() {</w:t>
      </w:r>
      <w:r>
        <w:br/>
        <w:t xml:space="preserve">        return "Hello from Spring!";</w:t>
      </w:r>
      <w:r>
        <w:br/>
        <w:t xml:space="preserve">    }</w:t>
      </w:r>
      <w:r>
        <w:br/>
        <w:t>}</w:t>
      </w:r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MainApp.java</w:t>
      </w:r>
    </w:p>
    <w:p w:rsidR="005F5FAD" w:rsidRDefault="007C6FBD">
      <w:pPr>
        <w:ind w:left="360"/>
      </w:pPr>
      <w:proofErr w:type="gramStart"/>
      <w:r>
        <w:t>public</w:t>
      </w:r>
      <w:proofErr w:type="gramEnd"/>
      <w:r>
        <w:t xml:space="preserve"> class MainApp {</w:t>
      </w:r>
      <w:r>
        <w:br/>
        <w:t xml:space="preserve">  </w:t>
      </w:r>
      <w:r>
        <w:t xml:space="preserve">  public static void main(String[] args) {</w:t>
      </w:r>
      <w:r>
        <w:br/>
        <w:t xml:space="preserve">        ApplicationContext context = new AnnotationConfigApplicationContext(AppConfig.class);</w:t>
      </w:r>
      <w:r>
        <w:br/>
        <w:t xml:space="preserve">        MessageService service = context.getBean(MessageService.class);</w:t>
      </w:r>
      <w:r>
        <w:br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service.getMessage</w:t>
      </w:r>
      <w:proofErr w:type="spellEnd"/>
      <w:r>
        <w:t>()</w:t>
      </w:r>
      <w:r w:rsidR="005F5FAD">
        <w:t>);</w:t>
      </w:r>
      <w:r w:rsidR="005F5FAD">
        <w:br/>
        <w:t xml:space="preserve">    }}</w:t>
      </w:r>
    </w:p>
    <w:p w:rsidR="00572E07" w:rsidRDefault="005F5FAD">
      <w:pPr>
        <w:ind w:left="360"/>
      </w:pPr>
      <w:r>
        <w:t>OUTPUT:</w:t>
      </w:r>
      <w:r w:rsidR="00AA2F46" w:rsidRPr="00AA2F46">
        <w:rPr>
          <w:noProof/>
          <w:lang w:val="en-IN" w:eastAsia="ja-JP"/>
        </w:rPr>
        <w:t xml:space="preserve"> </w:t>
      </w:r>
      <w:r w:rsidR="00AA2F46" w:rsidRPr="00AA2F46">
        <w:drawing>
          <wp:inline distT="0" distB="0" distL="0" distR="0" wp14:anchorId="51BE5154" wp14:editId="25A2EF57">
            <wp:extent cx="54864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07" w:rsidRDefault="00572E07"/>
    <w:p w:rsidR="00572E07" w:rsidRPr="005F5FAD" w:rsidRDefault="007C6FBD" w:rsidP="005F5FA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5F5FAD">
        <w:rPr>
          <w:rFonts w:ascii="Times New Roman" w:hAnsi="Times New Roman" w:cs="Times New Roman"/>
          <w:color w:val="000000" w:themeColor="text1"/>
        </w:rPr>
        <w:lastRenderedPageBreak/>
        <w:t>Exercise 2: Implementing Dependency Injection</w:t>
      </w:r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Student.java</w:t>
      </w:r>
    </w:p>
    <w:p w:rsidR="00572E07" w:rsidRDefault="007C6FBD">
      <w:pPr>
        <w:ind w:left="360"/>
      </w:pPr>
      <w:r>
        <w:t>public class Student {</w:t>
      </w:r>
      <w:r>
        <w:br/>
        <w:t xml:space="preserve">    private Address address;</w:t>
      </w:r>
      <w:r>
        <w:br/>
      </w:r>
      <w:r>
        <w:br/>
      </w:r>
      <w:r>
        <w:t xml:space="preserve">    public Student(Address address) {</w:t>
      </w:r>
      <w:r>
        <w:br/>
        <w:t xml:space="preserve">        this.address = address;</w:t>
      </w:r>
      <w:r>
        <w:br/>
        <w:t xml:space="preserve">    }</w:t>
      </w:r>
      <w:r>
        <w:br/>
      </w:r>
      <w:r>
        <w:br/>
        <w:t xml:space="preserve">    public void setAddress(Address address) {</w:t>
      </w:r>
      <w:r>
        <w:br/>
        <w:t xml:space="preserve">        this.address = address;</w:t>
      </w:r>
      <w:r>
        <w:br/>
        <w:t xml:space="preserve">    }</w:t>
      </w:r>
      <w:r>
        <w:br/>
      </w:r>
      <w:r>
        <w:br/>
        <w:t xml:space="preserve">    public void display() {</w:t>
      </w:r>
      <w:r>
        <w:br/>
        <w:t xml:space="preserve">        address.showAddress();</w:t>
      </w:r>
      <w:r>
        <w:br/>
        <w:t xml:space="preserve">    }</w:t>
      </w:r>
      <w:r>
        <w:br/>
        <w:t>}</w:t>
      </w:r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Address.java</w:t>
      </w:r>
    </w:p>
    <w:p w:rsidR="00572E07" w:rsidRDefault="007C6FBD">
      <w:pPr>
        <w:ind w:left="360"/>
      </w:pPr>
      <w:r>
        <w:t>public class A</w:t>
      </w:r>
      <w:r>
        <w:t>ddress {</w:t>
      </w:r>
      <w:r>
        <w:br/>
        <w:t xml:space="preserve">    public void showAddress() {</w:t>
      </w:r>
      <w:r>
        <w:br/>
        <w:t xml:space="preserve">        System.out.println("Address: Bangalore, India");</w:t>
      </w:r>
      <w:r>
        <w:br/>
        <w:t xml:space="preserve">    }</w:t>
      </w:r>
      <w:r>
        <w:br/>
        <w:t>}</w:t>
      </w:r>
    </w:p>
    <w:p w:rsidR="00572E07" w:rsidRPr="00AA2F46" w:rsidRDefault="007C6FBD">
      <w:pPr>
        <w:pStyle w:val="Heading2"/>
        <w:rPr>
          <w:color w:val="000000" w:themeColor="text1"/>
        </w:rPr>
      </w:pPr>
      <w:r w:rsidRPr="00AA2F46">
        <w:rPr>
          <w:color w:val="000000" w:themeColor="text1"/>
        </w:rPr>
        <w:t>AppConfig.java</w:t>
      </w:r>
    </w:p>
    <w:p w:rsidR="00572E07" w:rsidRDefault="007C6FBD">
      <w:pPr>
        <w:ind w:left="360"/>
      </w:pPr>
      <w:r>
        <w:t>@Configuration</w:t>
      </w:r>
      <w:r>
        <w:br/>
        <w:t>public class AppConfig {</w:t>
      </w:r>
      <w:r>
        <w:br/>
        <w:t xml:space="preserve">    @Bean</w:t>
      </w:r>
      <w:r>
        <w:br/>
        <w:t xml:space="preserve">    public Address address() {</w:t>
      </w:r>
      <w:r>
        <w:br/>
        <w:t xml:space="preserve">        return new Address();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</w:t>
      </w:r>
      <w:r>
        <w:t>lic Student student() {</w:t>
      </w:r>
      <w:r>
        <w:br/>
        <w:t xml:space="preserve">        return new Student(address()); // Constructor Injection</w:t>
      </w:r>
      <w:r>
        <w:br/>
        <w:t xml:space="preserve">    }</w:t>
      </w:r>
      <w:r>
        <w:br/>
        <w:t>}</w:t>
      </w:r>
    </w:p>
    <w:p w:rsidR="00572E07" w:rsidRDefault="007C6FBD">
      <w:r>
        <w:lastRenderedPageBreak/>
        <w:t>Output Screenshot:</w:t>
      </w:r>
      <w:r w:rsidR="00AA2F46" w:rsidRPr="00AA2F46">
        <w:rPr>
          <w:noProof/>
          <w:lang w:val="en-IN" w:eastAsia="ja-JP"/>
        </w:rPr>
        <w:t xml:space="preserve"> </w:t>
      </w:r>
      <w:r w:rsidR="00AA2F46" w:rsidRPr="00AA2F46">
        <w:drawing>
          <wp:inline distT="0" distB="0" distL="0" distR="0" wp14:anchorId="0D99DD6A" wp14:editId="2EC4B42A">
            <wp:extent cx="5486400" cy="119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AA2F46" w:rsidRDefault="00AA2F46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572E07" w:rsidRPr="00AA2F46" w:rsidRDefault="007C6FBD" w:rsidP="00AA2F46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AA2F46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Exercise 4: Creating and Configuring a Maven Project</w:t>
      </w:r>
    </w:p>
    <w:p w:rsidR="00572E07" w:rsidRDefault="007C6FBD">
      <w:pPr>
        <w:pStyle w:val="Heading2"/>
      </w:pPr>
      <w:r w:rsidRPr="00AA2F46">
        <w:rPr>
          <w:color w:val="000000" w:themeColor="text1"/>
        </w:rPr>
        <w:t>p</w:t>
      </w:r>
      <w:r w:rsidRPr="00AA2F46">
        <w:rPr>
          <w:color w:val="000000" w:themeColor="text1"/>
        </w:rPr>
        <w:t>om.</w:t>
      </w:r>
      <w:r w:rsidRPr="00AA2F46">
        <w:rPr>
          <w:color w:val="000000" w:themeColor="text1"/>
        </w:rPr>
        <w:t>xml (dependencies snippet)</w:t>
      </w:r>
    </w:p>
    <w:p w:rsidR="00572E07" w:rsidRDefault="007C6FBD">
      <w:pPr>
        <w:ind w:left="360"/>
      </w:pPr>
      <w:r>
        <w:t>&lt;</w:t>
      </w:r>
      <w:proofErr w:type="gramStart"/>
      <w:r>
        <w:t>dependencies</w:t>
      </w:r>
      <w:proofErr w:type="gramEnd"/>
      <w:r>
        <w:t>&gt;</w:t>
      </w:r>
      <w:r>
        <w:br/>
        <w:t xml:space="preserve">  &lt;dependency&gt;</w:t>
      </w:r>
      <w:r>
        <w:br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  <w:r>
        <w:br/>
        <w:t xml:space="preserve">    &lt;version&gt;5.2.9.RELEASE&lt;</w:t>
      </w:r>
      <w:r>
        <w:t>/version&gt;</w:t>
      </w:r>
      <w:r>
        <w:br/>
        <w:t xml:space="preserve">  &lt;/dependency&gt;</w:t>
      </w:r>
      <w:r>
        <w:br/>
        <w:t>&lt;/depe</w:t>
      </w:r>
      <w:r>
        <w:t>ndencies&gt;</w:t>
      </w:r>
    </w:p>
    <w:p w:rsidR="00572E07" w:rsidRPr="00AA2F46" w:rsidRDefault="007C6FBD" w:rsidP="00AA2F46">
      <w:r>
        <w:t>Output Screenshot:</w:t>
      </w:r>
      <w:r w:rsidR="00AA2F46" w:rsidRPr="00AA2F46">
        <w:drawing>
          <wp:inline distT="0" distB="0" distL="0" distR="0" wp14:anchorId="176A94B4" wp14:editId="4B28A636">
            <wp:extent cx="41148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07" w:rsidRPr="00AA2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07"/>
    <w:rsid w:val="005F5FAD"/>
    <w:rsid w:val="007C6FBD"/>
    <w:rsid w:val="00AA1D8D"/>
    <w:rsid w:val="00AA2F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96838"/>
  <w14:defaultImageDpi w14:val="300"/>
  <w15:docId w15:val="{812B14BF-EAE8-44BD-8F2B-80B302C6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2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2A5AF-1896-49C3-9D3A-99FAF2A4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Nimith Bhaskar</cp:lastModifiedBy>
  <cp:revision>2</cp:revision>
  <cp:lastPrinted>2025-07-08T17:52:00Z</cp:lastPrinted>
  <dcterms:created xsi:type="dcterms:W3CDTF">2025-07-08T17:54:00Z</dcterms:created>
  <dcterms:modified xsi:type="dcterms:W3CDTF">2025-07-08T17:54:00Z</dcterms:modified>
  <cp:category/>
</cp:coreProperties>
</file>